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Processed Output</w:t>
      </w:r>
    </w:p>
    <w:p>
      <w:pPr>
        <w:pStyle w:val="Heading1"/>
      </w:pPr>
      <w:r>
        <w:t>Processed Document</w:t>
      </w:r>
    </w:p>
    <w:p/>
    <w:p>
      <w:r>
        <w:t>1\. Markov Chains Monte Carlo</w:t>
      </w:r>
    </w:p>
    <w:p/>
    <w:p>
      <w:r>
        <w:t>Markov Chains Introduction Markov chains and Monte Carlo Markov chains are</w:t>
      </w:r>
    </w:p>
    <w:p>
      <w:r>
        <w:t>mathematical processes that are based on probability and are commonly used in</w:t>
      </w:r>
    </w:p>
    <w:p>
      <w:r>
        <w:t>statistics. A Markov chain is a random process that moves from one state to</w:t>
      </w:r>
    </w:p>
    <w:p>
      <w:r>
        <w:t>another, with the next state depending only on the current state - hence it</w:t>
      </w:r>
    </w:p>
    <w:p>
      <w:r>
        <w:t>has the Markov "memoryless" property. A simple example is modeling a sequence</w:t>
      </w:r>
    </w:p>
    <w:p>
      <w:r>
        <w:t>of days with sunny or rainy weather, where the weather on a given day is</w:t>
      </w:r>
    </w:p>
    <w:p>
      <w:r>
        <w:t>randomly determined based solely on the weather of the previous day. Monte</w:t>
      </w:r>
    </w:p>
    <w:p>
      <w:r>
        <w:t>Carlo Markov chains are a class of algorithms that rely on repeated random</w:t>
      </w:r>
    </w:p>
    <w:p>
      <w:r>
        <w:t>sampling to obtain numerical results, leveraging the Markov chain framework to</w:t>
      </w:r>
    </w:p>
    <w:p>
      <w:r>
        <w:t>model systems like weather, stock prices, or molecular interactions. A key</w:t>
      </w:r>
    </w:p>
    <w:p>
      <w:r>
        <w:t>application is statistical inference - using Monte Carlo simulation of a</w:t>
      </w:r>
    </w:p>
    <w:p>
      <w:r>
        <w:t>Markov process to estimate properties of complex distributions and models that</w:t>
      </w:r>
    </w:p>
    <w:p>
      <w:r>
        <w:t>cannot be easily analyzed directly. Overall, Markov chains provide a</w:t>
      </w:r>
    </w:p>
    <w:p>
      <w:r>
        <w:t>mathematical framework to model random processes over time, while Monte Carlo</w:t>
      </w:r>
    </w:p>
    <w:p>
      <w:r>
        <w:t>Markov chains use this to build simulation models for generating sample data</w:t>
      </w:r>
    </w:p>
    <w:p>
      <w:r>
        <w:t>from probability distributions of interest across many areas of science,</w:t>
      </w:r>
    </w:p>
    <w:p>
      <w:r>
        <w:t>finance, and machine learning. Formulating Markov Chains Mathematically At its</w:t>
      </w:r>
    </w:p>
    <w:p>
      <w:r>
        <w:t>core, a Markov chain comprises a discrete set of states and transition</w:t>
      </w:r>
    </w:p>
    <w:p>
      <w:r>
        <w:t>probabilities between each pair of states. This is commonly represented as a</w:t>
      </w:r>
    </w:p>
    <w:p>
      <w:r>
        <w:t>state transition matrix , where each element denotes the probability of moving</w:t>
      </w:r>
    </w:p>
    <w:p>
      <w:r>
        <w:t>from state to state on a given step. The current state combined with fully</w:t>
      </w:r>
    </w:p>
    <w:p>
      <w:r>
        <w:t>parametrizes the next state - encapsulating the memoryless Markov property.</w:t>
      </w:r>
    </w:p>
    <w:p>
      <w:r>
        <w:t>Mathematically, if is a random variable representing the system state at time</w:t>
      </w:r>
    </w:p>
    <w:p>
      <w:r>
        <w:t>, then This formula signifies the conditional distribution of future states</w:t>
      </w:r>
    </w:p>
    <w:p>
      <w:r>
        <w:t>depends only on the current state.</w:t>
      </w:r>
    </w:p>
    <w:p/>
    <w:p>
      <w:r>
        <w:t>2\. Foundational Markov chain analysis provides equilibria , stationary</w:t>
      </w:r>
    </w:p>
    <w:p>
      <w:r>
        <w:t>distributions ergodic behaviors statistical properties .</w:t>
      </w:r>
    </w:p>
    <w:p/>
    <w:p>
      <w:r>
        <w:t>Based on P, foundational Markov chain analysis provides equilibria, stationary</w:t>
      </w:r>
    </w:p>
    <w:p>
      <w:r>
        <w:t>distributions, ergodic behaviors, and other statistical properties.</w:t>
      </w:r>
    </w:p>
    <w:p/>
    <w:p>
      <w:r>
        <w:t>3\. Text Generation Markov Processes</w:t>
      </w:r>
    </w:p>
    <w:p/>
    <w:p>
      <w:r>
        <w:t>Algorithms like Monte Carlo methods can also simulate trajectories of Markov</w:t>
      </w:r>
    </w:p>
    <w:p>
      <w:r>
        <w:t>processes by randomly hopping states guided by the transition probabilities.</w:t>
      </w:r>
    </w:p>
    <w:p>
      <w:r>
        <w:t>This pure probabilistic approach enables modeling phenomena from physics,</w:t>
      </w:r>
    </w:p>
    <w:p>
      <w:r>
        <w:t>biology, and beyond for theoretical and practical insights. Text Generation</w:t>
      </w:r>
    </w:p>
    <w:p>
      <w:r>
        <w:t>through Markov Processes Text generation can be formulated as a sequential</w:t>
      </w:r>
    </w:p>
    <w:p>
      <w:r>
        <w:t>decision-making problem well-suited for Markov decision processes (MDPs). The</w:t>
      </w:r>
    </w:p>
    <w:p>
      <w:r>
        <w:t>Markov property - where the current state encapsulates necessary context -</w:t>
      </w:r>
    </w:p>
    <w:p>
      <w:r>
        <w:t>allows generating text word-by-word based on preceding terms. This establishes</w:t>
      </w:r>
    </w:p>
    <w:p>
      <w:r>
        <w:t>a lightweight, yet versatile approach compared to heavy parameterization with</w:t>
      </w:r>
    </w:p>
    <w:p>
      <w:r>
        <w:t>neural networks.</w:t>
      </w:r>
    </w:p>
    <w:p/>
    <w:p>
      <w:r>
        <w:t>4\. Markov Decision Processes Optimize Text Generation Policies</w:t>
      </w:r>
    </w:p>
    <w:p/>
    <w:p>
      <w:r>
        <w:t>Consider a Markov chain text model that gives higher rewards for coherent</w:t>
      </w:r>
    </w:p>
    <w:p>
      <w:r>
        <w:t>sentences conforming to grammar and lower rewards otherwise. By optimizing</w:t>
      </w:r>
    </w:p>
    <w:p>
      <w:r>
        <w:t>cumulative future reward, the model learns probable transitions between words</w:t>
      </w:r>
    </w:p>
    <w:p>
      <w:r>
        <w:t>reflecting sensible narratives. Such statistical text generation circumvents</w:t>
      </w:r>
    </w:p>
    <w:p>
      <w:r>
        <w:t>manual rule-encoding. For example, initializing the state with "Alice was" and</w:t>
      </w:r>
    </w:p>
    <w:p>
      <w:r>
        <w:t>sampling subsequent actions as words yield: "Alice was heading to the store</w:t>
      </w:r>
    </w:p>
    <w:p>
      <w:r>
        <w:t>when..." "Alice was shocked to discover that..." "Alice was running late for</w:t>
      </w:r>
    </w:p>
    <w:p>
      <w:r>
        <w:t>her appointment..." The model associates those sentences starting with the</w:t>
      </w:r>
    </w:p>
    <w:p>
      <w:r>
        <w:t>phrase "Alice was" which commonly transitions towards other verbs or plot-</w:t>
      </w:r>
    </w:p>
    <w:p>
      <w:r>
        <w:t>advancing events. Markov decision processes apply such iterative reward</w:t>
      </w:r>
    </w:p>
    <w:p>
      <w:r>
        <w:t>feedback grounded in state transitions to optimize text generation policies.</w:t>
      </w:r>
    </w:p>
    <w:p>
      <w:r>
        <w:t>Their efficient yet effective learning drives adoptions in chatbots for dialog</w:t>
      </w:r>
    </w:p>
    <w:p>
      <w:r>
        <w:t>modeling or summarization systems for extracting key points - producing</w:t>
      </w:r>
    </w:p>
    <w:p>
      <w:r>
        <w:t>sensible language output without laborious feature engineering.</w:t>
      </w:r>
    </w:p>
    <w:p/>
    <w:p>
      <w:r>
        <w:t>5\. Markovian reinforcement learning promises advance automated creative text</w:t>
      </w:r>
    </w:p>
    <w:p>
      <w:r>
        <w:t>generation rewarding linguistic coherency ,</w:t>
      </w:r>
    </w:p>
    <w:p/>
    <w:p>
      <w:r>
        <w:t>By rewarding linguistic coherency, Markovian reinforcement learning promises</w:t>
      </w:r>
    </w:p>
    <w:p>
      <w:r>
        <w:t>to advance automated and creative text generation. Monte Carlo Method The</w:t>
      </w:r>
    </w:p>
    <w:p>
      <w:r>
        <w:t>Monte Carlo method refers to a broad class of computational algorithms that</w:t>
      </w:r>
    </w:p>
    <w:p>
      <w:r>
        <w:t>rely on repeated random sampling to obtain numerical results. The basic</w:t>
      </w:r>
    </w:p>
    <w:p>
      <w:r>
        <w:t>concept is to use probability statistics computed from simulations using</w:t>
      </w:r>
    </w:p>
    <w:p>
      <w:r>
        <w:t>random number sequences to estimate properties of some process or model. A</w:t>
      </w:r>
    </w:p>
    <w:p>
      <w:r>
        <w:t>very simple example is estimating - we could generate random (x,y) points on a</w:t>
      </w:r>
    </w:p>
    <w:p>
      <w:r>
        <w:t>square enclosed in a circle and count what fraction falls inside the circle to</w:t>
      </w:r>
    </w:p>
    <w:p>
      <w:r>
        <w:t>estimate its area relative to the square. As the number of samples increases,</w:t>
      </w:r>
    </w:p>
    <w:p>
      <w:r>
        <w:t>the estimate converges to , based on area geometry.</w:t>
      </w:r>
    </w:p>
    <w:p/>
    <w:p>
      <w:r>
        <w:t>6\. Monte Carlo Markov Chains ( MCMC ): versatile , parallelizable - growing</w:t>
      </w:r>
    </w:p>
    <w:p>
      <w:r>
        <w:t>approach practical stochastic modeling estimation</w:t>
      </w:r>
    </w:p>
    <w:p/>
    <w:p>
      <w:r>
        <w:t>In computer science, Monte Carlo methods are commonly used for risk analysis,</w:t>
      </w:r>
    </w:p>
    <w:p>
      <w:r>
        <w:t>optimization, inference, and machine learning. Common applications include</w:t>
      </w:r>
    </w:p>
    <w:p>
      <w:r>
        <w:t>pathfinding, decision tree learning, and evaluating multidimensional integrals</w:t>
      </w:r>
    </w:p>
    <w:p>
      <w:r>
        <w:t>in physics simulations that are too complex to solve analytically. The</w:t>
      </w:r>
    </w:p>
    <w:p>
      <w:r>
        <w:t>algorithms are useful since they are often easier to implement than deriving</w:t>
      </w:r>
    </w:p>
    <w:p>
      <w:r>
        <w:t>explicit solutions while providing great flexibility. With advances in</w:t>
      </w:r>
    </w:p>
    <w:p>
      <w:r>
        <w:t>computational power, Monte Carlo is a versatile, parallelizable, and ever-</w:t>
      </w:r>
    </w:p>
    <w:p>
      <w:r>
        <w:t>growing approach for practical stochastic modeling and estimation. Monte Carlo</w:t>
      </w:r>
    </w:p>
    <w:p>
      <w:r>
        <w:t>Markov Chains (MCMC) A Monte Carlo Markov chain (MCMC) combines Markov chain</w:t>
      </w:r>
    </w:p>
    <w:p>
      <w:r>
        <w:t>sampling with Monte Carlo simulation for efficient numerical analysis and</w:t>
      </w:r>
    </w:p>
    <w:p>
      <w:r>
        <w:t>statistical estimation. The key advantage of a Markov chain process is that</w:t>
      </w:r>
    </w:p>
    <w:p>
      <w:r>
        <w:t>future states depend only on the current state - no historical trajectory is</w:t>
      </w:r>
    </w:p>
    <w:p>
      <w:r>
        <w:t>required. This memoryless property allows hopping to completely new states</w:t>
      </w:r>
    </w:p>
    <w:p>
      <w:r>
        <w:t>based solely on transition probabilities. When combined with random sampling</w:t>
      </w:r>
    </w:p>
    <w:p>
      <w:r>
        <w:t>over many independent iterations in the Monte Carlo framework, MCMC allows</w:t>
      </w:r>
    </w:p>
    <w:p>
      <w:r>
        <w:t>efficient exploring and learning of the properties of extremely complex high-</w:t>
      </w:r>
    </w:p>
    <w:p>
      <w:r>
        <w:t>dimensional probability distributions, used widely from computational physics</w:t>
      </w:r>
    </w:p>
    <w:p>
      <w:r>
        <w:t>to modern machine learning. The states traversed form a Markov chain, while</w:t>
      </w:r>
    </w:p>
    <w:p>
      <w:r>
        <w:t>the randomness injected through Monte Carlo testing enables broader coverage</w:t>
      </w:r>
    </w:p>
    <w:p>
      <w:r>
        <w:t>for improved generalizability. Together they provide a versatile yet</w:t>
      </w:r>
    </w:p>
    <w:p>
      <w:r>
        <w:t>lightweight framework to model real-world stochastic processes like financial</w:t>
      </w:r>
    </w:p>
    <w:p>
      <w:r>
        <w:t>trends, genome sequencing, and social networks.</w:t>
      </w:r>
    </w:p>
    <w:p/>
    <w:p>
      <w:r>
        <w:t>7\. Markov assumption reduces complexity model learning , simulation - based</w:t>
      </w:r>
    </w:p>
    <w:p>
      <w:r>
        <w:t>inference maps complex spaces difficult studied analytically .</w:t>
      </w:r>
    </w:p>
    <w:p/>
    <w:p>
      <w:r>
        <w:t>The Markov assumption reduces complexity for model learning, while simulation-</w:t>
      </w:r>
    </w:p>
    <w:p>
      <w:r>
        <w:t>based inference maps complex spaces difficult to be studied analytically.</w:t>
      </w:r>
    </w:p>
    <w:p>
      <w:r>
        <w:t>Their synergy thereby expands the scope and scalability for statistical</w:t>
      </w:r>
    </w:p>
    <w:p>
      <w:r>
        <w:t>analysis. MCMC in layman's terms MCMC is like playing a board game to explore</w:t>
      </w:r>
    </w:p>
    <w:p>
      <w:r>
        <w:t>new places. Imagine you are playing Snakes and Ladders. Your piece starts at</w:t>
      </w:r>
    </w:p>
    <w:p>
      <w:r>
        <w:t>the beginning.</w:t>
      </w:r>
    </w:p>
    <w:p/>
    <w:p>
      <w:r>
        <w:t>8\. Monte Carlo Dice Rolls Markov Chain Ladder Climbs</w:t>
      </w:r>
    </w:p>
    <w:p/>
    <w:p>
      <w:r>
        <w:t>Where you land next depends only on your current spot - if you land at the</w:t>
      </w:r>
    </w:p>
    <w:p>
      <w:r>
        <w:t>bottom of a ladder, you climb up and advance faster! This is like a Markov</w:t>
      </w:r>
    </w:p>
    <w:p>
      <w:r>
        <w:t>Chain, where you hop directly between connected spots based on set rules. Now</w:t>
      </w:r>
    </w:p>
    <w:p>
      <w:r>
        <w:t>let us add dice rolling like in Monopoly. On each turn, you advance a random</w:t>
      </w:r>
    </w:p>
    <w:p>
      <w:r>
        <w:t>number of steps based on the rolled dice value. This randomness helps you</w:t>
      </w:r>
    </w:p>
    <w:p>
      <w:r>
        <w:t>explore more spots, not only the connected ones. Even far-away spots now have</w:t>
      </w:r>
    </w:p>
    <w:p>
      <w:r>
        <w:t>a chance of being visited through random big dice rolls combined with climbing</w:t>
      </w:r>
    </w:p>
    <w:p>
      <w:r>
        <w:t>ladders. This way you get to know the board better compared to moving along</w:t>
      </w:r>
    </w:p>
    <w:p>
      <w:r>
        <w:t>just adjacent squares! MCMC stats methods do the same - randomized Monte Carlo</w:t>
      </w:r>
    </w:p>
    <w:p>
      <w:r>
        <w:t>dice rolls are combined with Markov Chain ladder climbs to solve problems. It</w:t>
      </w:r>
    </w:p>
    <w:p>
      <w:r>
        <w:t>allows studying huge complex game boards by directly hopping between</w:t>
      </w:r>
    </w:p>
    <w:p>
      <w:r>
        <w:t>interesting features through many simulated traversals, something too long by</w:t>
      </w:r>
    </w:p>
    <w:p>
      <w:r>
        <w:t>standard play. The random dice rolls ensure you experience more possibilities</w:t>
      </w:r>
    </w:p>
    <w:p>
      <w:r>
        <w:t>to learn the rules better!</w:t>
      </w:r>
    </w:p>
    <w:p/>
    <w:p>
      <w:r>
        <w:t>9\. MCMC Robots combines targeted stable Markov Chain exploration excited</w:t>
      </w:r>
    </w:p>
    <w:p>
      <w:r>
        <w:t>dashing Monte Carlo randomness - letting understand big new worlds faster</w:t>
      </w:r>
    </w:p>
    <w:p/>
    <w:p>
      <w:r>
        <w:t>In summary, MCMC combines targeted but stable Markov Chain exploration with</w:t>
      </w:r>
    </w:p>
    <w:p>
      <w:r>
        <w:t>excited dashing about via Monte Carlo randomness - letting you understand big</w:t>
      </w:r>
    </w:p>
    <w:p>
      <w:r>
        <w:t>new worlds faster. MCMC in Robots Monte Carlo Markov chains demonstrate great</w:t>
      </w:r>
    </w:p>
    <w:p>
      <w:r>
        <w:t>utility for reinforcement learning algorithms seeking to maximize cumulative</w:t>
      </w:r>
    </w:p>
    <w:p>
      <w:r>
        <w:t>rewards by interacting with complex environments. Consider training a robot to</w:t>
      </w:r>
    </w:p>
    <w:p>
      <w:r>
        <w:t>navigate obstacle courses. The state space encoding positions and sensor data</w:t>
      </w:r>
    </w:p>
    <w:p>
      <w:r>
        <w:t>are enormous - far too large to explore exhaustively in a reasonable time.</w:t>
      </w:r>
    </w:p>
    <w:p/>
    <w:p>
      <w:r>
        <w:t>10\. Monte Carlo Markov Methods Reinforcement Learning</w:t>
      </w:r>
    </w:p>
    <w:p/>
    <w:p>
      <w:r>
        <w:t>Instead, a Markov chain model is created to hop between proximate states based</w:t>
      </w:r>
    </w:p>
    <w:p>
      <w:r>
        <w:t>on a learned policy, avoiding obstacles while progressing toward goal</w:t>
      </w:r>
    </w:p>
    <w:p>
      <w:r>
        <w:t>locations that yield rewards. By incorporating randomness to regularly sample</w:t>
      </w:r>
    </w:p>
    <w:p>
      <w:r>
        <w:t>exploratory actions during training, the Monte Carlo aspect ensures better</w:t>
      </w:r>
    </w:p>
    <w:p>
      <w:r>
        <w:t>coverage for improved policy learning. The robot simulates experience by</w:t>
      </w:r>
    </w:p>
    <w:p>
      <w:r>
        <w:t>traversing the Markov chain policy, integrating rewards over time to refine</w:t>
      </w:r>
    </w:p>
    <w:p>
      <w:r>
        <w:t>decisions. After sufficient simulation iterations, high-reward state-action</w:t>
      </w:r>
    </w:p>
    <w:p>
      <w:r>
        <w:t>sequences are discovered without prohibitively expensive physical trial-and-</w:t>
      </w:r>
    </w:p>
    <w:p>
      <w:r>
        <w:t>error. The emergency policy maps large state spaces to productive actions.</w:t>
      </w:r>
    </w:p>
    <w:p>
      <w:r>
        <w:t>Blending temporary memoryless state transitions with randomized jumps thus</w:t>
      </w:r>
    </w:p>
    <w:p>
      <w:r>
        <w:t>makes Monte Carlo Markov methods exceptionally suitable for reinforcement</w:t>
      </w:r>
    </w:p>
    <w:p>
      <w:r>
        <w:t>learning problems.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